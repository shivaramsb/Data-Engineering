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LinkedIn Profile Optimization Checklist for Data Roles</w:t>
      </w:r>
    </w:p>
    <w:p>
      <w:r>
        <w:t>Use this checklist to optimize your LinkedIn profile for Data Analyst, Data Engineer, and Business Analyst roles. Make your profile stand out to recruiters and hiring managers scanning hundreds of profiles a day.</w:t>
      </w:r>
    </w:p>
    <w:p>
      <w:pPr>
        <w:pStyle w:val="Heading1"/>
      </w:pPr>
      <w:r>
        <w:t>1. Profile Setup – Essentials</w:t>
      </w:r>
    </w:p>
    <w:p>
      <w:r>
        <w:t>- Use a professional profile photo (clean background, smiling, clear face)</w:t>
        <w:br/>
        <w:t>- Add a clean, relevant banner (Data tools, charts, dashboard, etc.)</w:t>
        <w:br/>
        <w:t>- Customize your LinkedIn URL (e.g., linkedin.com/in/yourname)</w:t>
        <w:br/>
        <w:t>- Turn ON ‘Open to Work’ for relevant roles</w:t>
      </w:r>
    </w:p>
    <w:p>
      <w:pPr>
        <w:pStyle w:val="Heading1"/>
      </w:pPr>
      <w:r>
        <w:t>2. Headline Writing Formula</w:t>
      </w:r>
    </w:p>
    <w:p>
      <w:r>
        <w:t>Formula: [Your Role] | [Top 2-3 Skills] | [Project Impact or Tools] | Open to Work</w:t>
        <w:br/>
        <w:br/>
        <w:t>Example:</w:t>
        <w:br/>
        <w:t>Data Analyst | SQL, Power BI, Excel | Built 3 dashboards for HR &amp; Sales | #OpenToWork</w:t>
      </w:r>
    </w:p>
    <w:p>
      <w:pPr>
        <w:pStyle w:val="Heading1"/>
      </w:pPr>
      <w:r>
        <w:t>3. “About” Section – Fill in the Blanks</w:t>
      </w:r>
    </w:p>
    <w:p>
      <w:r>
        <w:t>Start with: Who you are + What you're good at + What you’ve done + What you’re looking for</w:t>
        <w:br/>
        <w:br/>
        <w:t>Template:</w:t>
        <w:br/>
        <w:t>Aspiring [Your Role] with experience in [Key Tools/Skills]. Built [No. of Projects] solving real-world problems in [Domain]. Currently seeking a role where I can [Add Value You Bring]. Passionate about using data to drive business decisions.</w:t>
      </w:r>
    </w:p>
    <w:p>
      <w:pPr>
        <w:pStyle w:val="Heading1"/>
      </w:pPr>
      <w:r>
        <w:t>4. Featured Section – What to Add</w:t>
      </w:r>
    </w:p>
    <w:p>
      <w:r>
        <w:t>- Link to your GitHub with data projects</w:t>
        <w:br/>
        <w:t>- Resume (Google Drive view link)</w:t>
        <w:br/>
        <w:t>- Noteworthy LinkedIn posts (e.g., project explanations)</w:t>
        <w:br/>
        <w:t>- Certificates (relevant ones only: Google DA, Power BI, etc.)</w:t>
      </w:r>
    </w:p>
    <w:p>
      <w:pPr>
        <w:pStyle w:val="Heading1"/>
      </w:pPr>
      <w:r>
        <w:t>5. Keyword Optimization</w:t>
      </w:r>
    </w:p>
    <w:p>
      <w:r>
        <w:t>- Add keywords from real job descriptions in your About and Experience</w:t>
        <w:br/>
        <w:t>- Examples: ‘SQL’, ‘ETL pipeline’, ‘Power BI dashboards’, ‘Stakeholder communication’, ‘Data storytelling’, ‘PySpark’, etc.</w:t>
        <w:br/>
        <w:t>- Repeat key tools in Skills + Projects + Experience to improve visibility</w:t>
      </w:r>
    </w:p>
    <w:p>
      <w:pPr>
        <w:pStyle w:val="Heading1"/>
      </w:pPr>
      <w:r>
        <w:t>6. Engagement Strategy – What to Post</w:t>
      </w:r>
    </w:p>
    <w:p>
      <w:r>
        <w:t>- Post once a week: projects, learnings, challenges solved</w:t>
        <w:br/>
        <w:t>- Comment meaningfully on posts from data professionals</w:t>
        <w:br/>
        <w:t>- Share resources and tools that helped you</w:t>
        <w:br/>
        <w:t>- Celebrate milestones: certificate earned, project published, interview experience</w:t>
        <w:br/>
        <w:t>- Use 2–3 relevant hashtags: #DataAnalytics, #DataEngineer, #SQLJobs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