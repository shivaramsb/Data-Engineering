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Cold Message Script Pack for Job Outreach</w:t>
      </w:r>
    </w:p>
    <w:p>
      <w:r>
        <w:t>This document contains high-converting cold message templates tailored for different outreach situations. Each script is structured for maximum impact and includes placeholders you can personalize.</w:t>
        <w:br/>
      </w:r>
    </w:p>
    <w:p>
      <w:pPr>
        <w:pStyle w:val="Heading1"/>
      </w:pPr>
      <w:r>
        <w:t>Before You Text: Key Guidelines</w:t>
      </w:r>
    </w:p>
    <w:p>
      <w:r>
        <w:t>- Keep it short and respectful (no long paragraphs).</w:t>
        <w:br/>
        <w:t>- Personalize using the recipient's name, company, or recent project.</w:t>
        <w:br/>
        <w:t>- Highlight relevance – mention your role, project, or how you relate to their work.</w:t>
        <w:br/>
        <w:t>- End with a soft ask (e.g., 'Would love to connect' or 'Can I get your guidance?').</w:t>
        <w:br/>
        <w:t>- Always proofread. Spelling and grammar mistakes reduce credibility.</w:t>
        <w:br/>
        <w:t>- Don’t follow up aggressively – wait at least 3–5 days between messages.</w:t>
      </w:r>
    </w:p>
    <w:p>
      <w:pPr>
        <w:pStyle w:val="Heading1"/>
      </w:pPr>
      <w:r>
        <w:t>1. HR Outreach</w:t>
      </w:r>
    </w:p>
    <w:p>
      <w:r>
        <w:t>Hi [HR Name],</w:t>
        <w:br/>
        <w:br/>
        <w:t>I hope you're doing well. I’m actively looking for opportunities as a [Role: Data Analyst / Data Engineer / Business Analyst], and I came across [Company Name]'s recent job posting.</w:t>
        <w:br/>
        <w:br/>
        <w:t>I’ve recently worked on a project involving [brief project/topic], and my skillset in [Skill/Tool] aligns well with your requirements.</w:t>
        <w:br/>
        <w:t>I’d really appreciate any guidance or direction on how to apply or who I might reach out to in your team.</w:t>
        <w:br/>
        <w:br/>
        <w:t>Warm regards,</w:t>
        <w:br/>
        <w:t>[Your Name]</w:t>
      </w:r>
    </w:p>
    <w:p>
      <w:pPr>
        <w:pStyle w:val="Heading1"/>
      </w:pPr>
      <w:r>
        <w:t>2. Alumni Connection</w:t>
      </w:r>
    </w:p>
    <w:p>
      <w:r>
        <w:t>Hi [Alumni Name],</w:t>
        <w:br/>
        <w:br/>
        <w:t>I came across your profile as I was searching for [College Name] alumni in the data domain. It’s inspiring to see someone from our institute doing well at [Company Name].</w:t>
        <w:br/>
        <w:br/>
        <w:t>I'm currently working on projects related to [short project example] and exploring job opportunities in the same space.</w:t>
        <w:br/>
        <w:t>Would really appreciate any advice or insights about your journey, or suggestions on how to get started at [Company].</w:t>
        <w:br/>
        <w:br/>
        <w:t>Thanks in advance,</w:t>
        <w:br/>
        <w:t>[Your Name]</w:t>
      </w:r>
    </w:p>
    <w:p>
      <w:pPr>
        <w:pStyle w:val="Heading1"/>
      </w:pPr>
      <w:r>
        <w:t>3. Hiring Manager Outreach</w:t>
      </w:r>
    </w:p>
    <w:p>
      <w:r>
        <w:t>Hi [Manager Name],</w:t>
        <w:br/>
        <w:br/>
        <w:t>Hope you're doing well. I recently came across your team while researching [Company Name]’s data projects. Your work on [specific project/post] stood out to me.</w:t>
        <w:br/>
        <w:br/>
        <w:t>In my latest project, I [impact statement or skill used]. I’d love to contribute to your team if any roles are open.</w:t>
        <w:br/>
        <w:t>Would you be open to a short conversation or guidance on how I could fit in?</w:t>
        <w:br/>
        <w:br/>
        <w:t>Regards,</w:t>
        <w:br/>
        <w:t>[Your Name]</w:t>
      </w:r>
    </w:p>
    <w:p>
      <w:pPr>
        <w:pStyle w:val="Heading1"/>
      </w:pPr>
      <w:r>
        <w:t>4. Post-Interview Follow-Up</w:t>
      </w:r>
    </w:p>
    <w:p>
      <w:r>
        <w:t>Hi [Interviewer Name],</w:t>
        <w:br/>
        <w:br/>
        <w:t>Thank you for taking the time to speak with me regarding the [Role Name] position.</w:t>
        <w:br/>
        <w:br/>
        <w:t>I really enjoyed learning more about [Company Name] and discussing [specific part of the conversation/project].</w:t>
        <w:br/>
        <w:t>The conversation made me even more excited about the opportunity to contribute to your team.</w:t>
        <w:br/>
        <w:t>Please let me know if there's anything else you need from me moving forward.</w:t>
        <w:br/>
        <w:br/>
        <w:t>Best,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