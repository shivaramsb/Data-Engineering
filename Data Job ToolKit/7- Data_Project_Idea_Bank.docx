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🚀 Data Project Idea Bank – By Role (With Tools, Steps &amp; Use-Cases)</w:t>
      </w:r>
    </w:p>
    <w:p>
      <w:r>
        <w:t>This curated project idea bank is designed to help aspiring Data Analysts, Data Engineers, and Business Analysts build solid portfolios with practical, business-driven, and interview-ready projects.</w:t>
      </w:r>
    </w:p>
    <w:p>
      <w:pPr>
        <w:pStyle w:val="Heading1"/>
      </w:pPr>
      <w:r>
        <w:t>🔷 Data Analyst Projects</w:t>
      </w:r>
    </w:p>
    <w:p>
      <w:pPr>
        <w:pStyle w:val="Heading2"/>
      </w:pPr>
      <w:r>
        <w:t>📌 Sales Performance Dashboard  (Beginner)</w:t>
      </w:r>
    </w:p>
    <w:p>
      <w:r>
        <w:t>🔸 Use Case: Monitor monthly sales, category trends, and target achievements using interactive filters.</w:t>
      </w:r>
    </w:p>
    <w:p>
      <w:r>
        <w:t>🔧 Tools: Power BI, SQL, Excel</w:t>
      </w:r>
    </w:p>
    <w:p>
      <w:r>
        <w:t>🧩 Suggested Steps:</w:t>
      </w:r>
    </w:p>
    <w:p>
      <w:pPr>
        <w:pStyle w:val="ListBullet"/>
      </w:pPr>
      <w:r>
        <w:t>• Collect transactional sales data from CSV or a mock API.</w:t>
      </w:r>
    </w:p>
    <w:p>
      <w:pPr>
        <w:pStyle w:val="ListBullet"/>
      </w:pPr>
      <w:r>
        <w:t>• Clean and preprocess using Excel or SQL.</w:t>
      </w:r>
    </w:p>
    <w:p>
      <w:pPr>
        <w:pStyle w:val="ListBullet"/>
      </w:pPr>
      <w:r>
        <w:t>• Create Power BI visuals: KPIs, clustered bar chart, and region filters.</w:t>
      </w:r>
    </w:p>
    <w:p>
      <w:pPr>
        <w:pStyle w:val="ListBullet"/>
      </w:pPr>
      <w:r>
        <w:t>• Add slicers for quarter and category segmentation.</w:t>
      </w:r>
    </w:p>
    <w:p>
      <w:pPr>
        <w:pStyle w:val="ListBullet"/>
      </w:pPr>
      <w:r>
        <w:t>• Publish dashboard and explain KPIs in a LinkedIn post.</w:t>
      </w:r>
    </w:p>
    <w:p>
      <w:pPr>
        <w:pStyle w:val="Heading2"/>
      </w:pPr>
      <w:r>
        <w:t>📌 HR Attrition Tracker  (Intermediate)</w:t>
      </w:r>
    </w:p>
    <w:p>
      <w:r>
        <w:t>🔸 Use Case: Identify high-churn departments and factors causing resignation using historical data.</w:t>
      </w:r>
    </w:p>
    <w:p>
      <w:r>
        <w:t>🔧 Tools: Tableau, Pandas, Excel</w:t>
      </w:r>
    </w:p>
    <w:p>
      <w:r>
        <w:t>🧩 Suggested Steps:</w:t>
      </w:r>
    </w:p>
    <w:p>
      <w:pPr>
        <w:pStyle w:val="ListBullet"/>
      </w:pPr>
      <w:r>
        <w:t>• Import HR dataset and clean nulls, categorize tenure buckets.</w:t>
      </w:r>
    </w:p>
    <w:p>
      <w:pPr>
        <w:pStyle w:val="ListBullet"/>
      </w:pPr>
      <w:r>
        <w:t>• Use Tableau to build charts showing attrition by department, gender, satisfaction level.</w:t>
      </w:r>
    </w:p>
    <w:p>
      <w:pPr>
        <w:pStyle w:val="ListBullet"/>
      </w:pPr>
      <w:r>
        <w:t>• Add filters for education level, job role, and marital status.</w:t>
      </w:r>
    </w:p>
    <w:p>
      <w:pPr>
        <w:pStyle w:val="ListBullet"/>
      </w:pPr>
      <w:r>
        <w:t>• Highlight key insights and HR recommendations.</w:t>
      </w:r>
    </w:p>
    <w:p>
      <w:pPr>
        <w:pStyle w:val="Heading1"/>
      </w:pPr>
      <w:r>
        <w:t>🔷 Data Engineer Projects</w:t>
      </w:r>
    </w:p>
    <w:p>
      <w:pPr>
        <w:pStyle w:val="Heading2"/>
      </w:pPr>
      <w:r>
        <w:t>📌 API to Delta Lake ETL Pipeline  (Intermediate)</w:t>
      </w:r>
    </w:p>
    <w:p>
      <w:r>
        <w:t>🔸 Use Case: Automate data extraction from a free API, transform it, and store in Delta format on Databricks.</w:t>
      </w:r>
    </w:p>
    <w:p>
      <w:r>
        <w:t>🔧 Tools: Python, PySpark, Databricks, Delta Lake</w:t>
      </w:r>
    </w:p>
    <w:p>
      <w:r>
        <w:t>🧩 Suggested Steps:</w:t>
      </w:r>
    </w:p>
    <w:p>
      <w:pPr>
        <w:pStyle w:val="ListBullet"/>
      </w:pPr>
      <w:r>
        <w:t>• Use Python to fetch data via `requests` or a public API (e.g., football-data, crypto, air quality).</w:t>
      </w:r>
    </w:p>
    <w:p>
      <w:pPr>
        <w:pStyle w:val="ListBullet"/>
      </w:pPr>
      <w:r>
        <w:t>• Clean/normalize JSON into tabular format using PySpark.</w:t>
      </w:r>
    </w:p>
    <w:p>
      <w:pPr>
        <w:pStyle w:val="ListBullet"/>
      </w:pPr>
      <w:r>
        <w:t>• Write to Delta table in Databricks.</w:t>
      </w:r>
    </w:p>
    <w:p>
      <w:pPr>
        <w:pStyle w:val="ListBullet"/>
      </w:pPr>
      <w:r>
        <w:t>• Use AutoLoader or schedule batch jobs via notebook or workflows.</w:t>
      </w:r>
    </w:p>
    <w:p>
      <w:pPr>
        <w:pStyle w:val="ListBullet"/>
      </w:pPr>
      <w:r>
        <w:t>• Optimize storage with ZORDER or partitioning.</w:t>
      </w:r>
    </w:p>
    <w:p>
      <w:pPr>
        <w:pStyle w:val="Heading2"/>
      </w:pPr>
      <w:r>
        <w:t>📌 Real-Time Stream Processor  (Advanced)</w:t>
      </w:r>
    </w:p>
    <w:p>
      <w:r>
        <w:t>🔸 Use Case: Ingest and process streaming events like tweets or sensor data using Spark Streaming.</w:t>
      </w:r>
    </w:p>
    <w:p>
      <w:r>
        <w:t>🔧 Tools: Kafka, Spark Structured Streaming, Delta Live Tables</w:t>
      </w:r>
    </w:p>
    <w:p>
      <w:r>
        <w:t>🧩 Suggested Steps:</w:t>
      </w:r>
    </w:p>
    <w:p>
      <w:pPr>
        <w:pStyle w:val="ListBullet"/>
      </w:pPr>
      <w:r>
        <w:t>• Create Kafka producer to stream JSON messages (mock IoT or logs).</w:t>
      </w:r>
    </w:p>
    <w:p>
      <w:pPr>
        <w:pStyle w:val="ListBullet"/>
      </w:pPr>
      <w:r>
        <w:t>• Use Spark Structured Streaming to read from Kafka and apply transformations.</w:t>
      </w:r>
    </w:p>
    <w:p>
      <w:pPr>
        <w:pStyle w:val="ListBullet"/>
      </w:pPr>
      <w:r>
        <w:t>• Sink data into a Delta Lake bronze-silver-gold layer model.</w:t>
      </w:r>
    </w:p>
    <w:p>
      <w:pPr>
        <w:pStyle w:val="ListBullet"/>
      </w:pPr>
      <w:r>
        <w:t>• Monitor job using Databricks dashboard.</w:t>
      </w:r>
    </w:p>
    <w:p>
      <w:pPr>
        <w:pStyle w:val="Heading1"/>
      </w:pPr>
      <w:r>
        <w:t>🔷 Business Analyst Projects</w:t>
      </w:r>
    </w:p>
    <w:p>
      <w:pPr>
        <w:pStyle w:val="Heading2"/>
      </w:pPr>
      <w:r>
        <w:t>📌 Product Recommendation Analysis  (Intermediate)</w:t>
      </w:r>
    </w:p>
    <w:p>
      <w:r>
        <w:t>🔸 Use Case: Analyze cart behavior and co-purchase trends to build product bundles.</w:t>
      </w:r>
    </w:p>
    <w:p>
      <w:r>
        <w:t>🔧 Tools: SQL, Excel, Power BI</w:t>
      </w:r>
    </w:p>
    <w:p>
      <w:r>
        <w:t>🧩 Suggested Steps:</w:t>
      </w:r>
    </w:p>
    <w:p>
      <w:pPr>
        <w:pStyle w:val="ListBullet"/>
      </w:pPr>
      <w:r>
        <w:t>• Use sales/order_items data to identify co-occurring product_ids.</w:t>
      </w:r>
    </w:p>
    <w:p>
      <w:pPr>
        <w:pStyle w:val="ListBullet"/>
      </w:pPr>
      <w:r>
        <w:t>• Create a matrix of products frequently bought together.</w:t>
      </w:r>
    </w:p>
    <w:p>
      <w:pPr>
        <w:pStyle w:val="ListBullet"/>
      </w:pPr>
      <w:r>
        <w:t>• Use Power BI to show product affinity with visual heatmaps.</w:t>
      </w:r>
    </w:p>
    <w:p>
      <w:pPr>
        <w:pStyle w:val="ListBullet"/>
      </w:pPr>
      <w:r>
        <w:t>• Create business suggestions for bundling or cross-selling.</w:t>
      </w:r>
    </w:p>
    <w:p>
      <w:pPr>
        <w:pStyle w:val="Heading2"/>
      </w:pPr>
      <w:r>
        <w:t>📌 Churn Insights &amp; Retention Planning  (Intermediate)</w:t>
      </w:r>
    </w:p>
    <w:p>
      <w:r>
        <w:t>🔸 Use Case: Use customer usage trends to create churn buckets and retention alerts.</w:t>
      </w:r>
    </w:p>
    <w:p>
      <w:r>
        <w:t>🔧 Tools: SQL, Excel, Tableau</w:t>
      </w:r>
    </w:p>
    <w:p>
      <w:r>
        <w:t>🧩 Suggested Steps:</w:t>
      </w:r>
    </w:p>
    <w:p>
      <w:pPr>
        <w:pStyle w:val="ListBullet"/>
      </w:pPr>
      <w:r>
        <w:t>• Define churn logic (e.g., no activity in 60 days).</w:t>
      </w:r>
    </w:p>
    <w:p>
      <w:pPr>
        <w:pStyle w:val="ListBullet"/>
      </w:pPr>
      <w:r>
        <w:t>• Create churn vs active customer breakdown by segment.</w:t>
      </w:r>
    </w:p>
    <w:p>
      <w:pPr>
        <w:pStyle w:val="ListBullet"/>
      </w:pPr>
      <w:r>
        <w:t>• Use Tableau dashboard to visualize churn rate trend over time.</w:t>
      </w:r>
    </w:p>
    <w:p>
      <w:pPr>
        <w:pStyle w:val="ListBullet"/>
      </w:pPr>
      <w:r>
        <w:t>• Highlight potential retention strategies by age group or plan type.</w:t>
      </w:r>
    </w:p>
    <w:p>
      <w:pPr>
        <w:pStyle w:val="Heading1"/>
      </w:pPr>
      <w:r>
        <w:t>🔹 Additional Data Analyst Projects</w:t>
      </w:r>
    </w:p>
    <w:p>
      <w:pPr>
        <w:pStyle w:val="Heading2"/>
      </w:pPr>
      <w:r>
        <w:t>📌 Marketing Campaign ROI Analysis  (Intermediate)</w:t>
      </w:r>
    </w:p>
    <w:p>
      <w:r>
        <w:t>🔸 Use Case: Analyze the performance of different marketing campaigns and compute ROI for each channel.</w:t>
      </w:r>
    </w:p>
    <w:p>
      <w:r>
        <w:t>🔧 Tools: Excel, SQL, Power BI</w:t>
      </w:r>
    </w:p>
    <w:p>
      <w:r>
        <w:t>🧩 Suggested Steps:</w:t>
      </w:r>
    </w:p>
    <w:p>
      <w:pPr>
        <w:pStyle w:val="ListBullet"/>
      </w:pPr>
      <w:r>
        <w:t>• Collect marketing spend and revenue data across different channels.</w:t>
      </w:r>
    </w:p>
    <w:p>
      <w:pPr>
        <w:pStyle w:val="ListBullet"/>
      </w:pPr>
      <w:r>
        <w:t>• Calculate ROI = (Revenue - Cost) / Cost.</w:t>
      </w:r>
    </w:p>
    <w:p>
      <w:pPr>
        <w:pStyle w:val="ListBullet"/>
      </w:pPr>
      <w:r>
        <w:t>• Segment by platform (email, social media, Google Ads).</w:t>
      </w:r>
    </w:p>
    <w:p>
      <w:pPr>
        <w:pStyle w:val="ListBullet"/>
      </w:pPr>
      <w:r>
        <w:t>• Create dashboard comparing performance KPIs.</w:t>
      </w:r>
    </w:p>
    <w:p>
      <w:pPr>
        <w:pStyle w:val="ListBullet"/>
      </w:pPr>
      <w:r>
        <w:t>• Make recommendations on budget reallocation.</w:t>
      </w:r>
    </w:p>
    <w:p>
      <w:pPr>
        <w:pStyle w:val="Heading2"/>
      </w:pPr>
      <w:r>
        <w:t>📌 Survey Sentiment Dashboard  (Advanced)</w:t>
      </w:r>
    </w:p>
    <w:p>
      <w:r>
        <w:t>🔸 Use Case: Analyze customer survey data to identify common sentiment and top complaints.</w:t>
      </w:r>
    </w:p>
    <w:p>
      <w:r>
        <w:t>🔧 Tools: Python, NLTK, Tableau</w:t>
      </w:r>
    </w:p>
    <w:p>
      <w:r>
        <w:t>🧩 Suggested Steps:</w:t>
      </w:r>
    </w:p>
    <w:p>
      <w:pPr>
        <w:pStyle w:val="ListBullet"/>
      </w:pPr>
      <w:r>
        <w:t>• Clean open-ended survey responses using regex and tokenization.</w:t>
      </w:r>
    </w:p>
    <w:p>
      <w:pPr>
        <w:pStyle w:val="ListBullet"/>
      </w:pPr>
      <w:r>
        <w:t>• Use sentiment analysis (TextBlob or NLTK).</w:t>
      </w:r>
    </w:p>
    <w:p>
      <w:pPr>
        <w:pStyle w:val="ListBullet"/>
      </w:pPr>
      <w:r>
        <w:t>• Categorize responses by theme using keyword mapping.</w:t>
      </w:r>
    </w:p>
    <w:p>
      <w:pPr>
        <w:pStyle w:val="ListBullet"/>
      </w:pPr>
      <w:r>
        <w:t>• Visualize in Tableau with sentiment trends by product/service.</w:t>
      </w:r>
    </w:p>
    <w:p>
      <w:pPr>
        <w:pStyle w:val="Heading1"/>
      </w:pPr>
      <w:r>
        <w:t>🔹 Additional Data Engineer Projects</w:t>
      </w:r>
    </w:p>
    <w:p>
      <w:pPr>
        <w:pStyle w:val="Heading2"/>
      </w:pPr>
      <w:r>
        <w:t>📌 Data Lakehouse Architecture Implementation  (Advanced)</w:t>
      </w:r>
    </w:p>
    <w:p>
      <w:r>
        <w:t>🔸 Use Case: Set up a lakehouse model with raw (bronze), cleaned (silver), and aggregated (gold) tables.</w:t>
      </w:r>
    </w:p>
    <w:p>
      <w:r>
        <w:t>🔧 Tools: Databricks, Delta Lake, Python, Airflow</w:t>
      </w:r>
    </w:p>
    <w:p>
      <w:r>
        <w:t>🧩 Suggested Steps:</w:t>
      </w:r>
    </w:p>
    <w:p>
      <w:pPr>
        <w:pStyle w:val="ListBullet"/>
      </w:pPr>
      <w:r>
        <w:t>• Ingest data from API into Bronze Delta table.</w:t>
      </w:r>
    </w:p>
    <w:p>
      <w:pPr>
        <w:pStyle w:val="ListBullet"/>
      </w:pPr>
      <w:r>
        <w:t>• Clean and validate in Silver layer.</w:t>
      </w:r>
    </w:p>
    <w:p>
      <w:pPr>
        <w:pStyle w:val="ListBullet"/>
      </w:pPr>
      <w:r>
        <w:t>• Aggregate KPIs in Gold table.</w:t>
      </w:r>
    </w:p>
    <w:p>
      <w:pPr>
        <w:pStyle w:val="ListBullet"/>
      </w:pPr>
      <w:r>
        <w:t>• Use Airflow to orchestrate ETL movement across layers.</w:t>
      </w:r>
    </w:p>
    <w:p>
      <w:pPr>
        <w:pStyle w:val="ListBullet"/>
      </w:pPr>
      <w:r>
        <w:t>• Document pipeline lineage using Databricks or openLineage.</w:t>
      </w:r>
    </w:p>
    <w:p>
      <w:pPr>
        <w:pStyle w:val="Heading2"/>
      </w:pPr>
      <w:r>
        <w:t>📌 ETL Monitoring &amp; Logging System  (Intermediate)</w:t>
      </w:r>
    </w:p>
    <w:p>
      <w:r>
        <w:t>🔸 Use Case: Build a system to track ETL job status, errors, and runtime metrics.</w:t>
      </w:r>
    </w:p>
    <w:p>
      <w:r>
        <w:t>🔧 Tools: Python, Airflow, PostgreSQL, Logging module</w:t>
      </w:r>
    </w:p>
    <w:p>
      <w:r>
        <w:t>🧩 Suggested Steps:</w:t>
      </w:r>
    </w:p>
    <w:p>
      <w:pPr>
        <w:pStyle w:val="ListBullet"/>
      </w:pPr>
      <w:r>
        <w:t>• Use try-except blocks to capture errors during ETL runs.</w:t>
      </w:r>
    </w:p>
    <w:p>
      <w:pPr>
        <w:pStyle w:val="ListBullet"/>
      </w:pPr>
      <w:r>
        <w:t>• Log job status (Success, Fail) with timestamp into PostgreSQL.</w:t>
      </w:r>
    </w:p>
    <w:p>
      <w:pPr>
        <w:pStyle w:val="ListBullet"/>
      </w:pPr>
      <w:r>
        <w:t>• Create monitoring dashboard from logs.</w:t>
      </w:r>
    </w:p>
    <w:p>
      <w:pPr>
        <w:pStyle w:val="ListBullet"/>
      </w:pPr>
      <w:r>
        <w:t>• Send alert emails on failures using SMTP.</w:t>
      </w:r>
    </w:p>
    <w:p>
      <w:pPr>
        <w:pStyle w:val="Heading1"/>
      </w:pPr>
      <w:r>
        <w:t>🔹 Additional Business Analyst Projects</w:t>
      </w:r>
    </w:p>
    <w:p>
      <w:pPr>
        <w:pStyle w:val="Heading2"/>
      </w:pPr>
      <w:r>
        <w:t>📌 Customer Journey Mapping  (Intermediate)</w:t>
      </w:r>
    </w:p>
    <w:p>
      <w:r>
        <w:t>🔸 Use Case: Map the end-to-end journey of a user from first visit to conversion using behavioral data.</w:t>
      </w:r>
    </w:p>
    <w:p>
      <w:r>
        <w:t>🔧 Tools: Excel, SQL, Miro/FigJam, Power BI</w:t>
      </w:r>
    </w:p>
    <w:p>
      <w:r>
        <w:t>🧩 Suggested Steps:</w:t>
      </w:r>
    </w:p>
    <w:p>
      <w:pPr>
        <w:pStyle w:val="ListBullet"/>
      </w:pPr>
      <w:r>
        <w:t>• Extract customer-level events from product logs.</w:t>
      </w:r>
    </w:p>
    <w:p>
      <w:pPr>
        <w:pStyle w:val="ListBullet"/>
      </w:pPr>
      <w:r>
        <w:t>• Group actions by stage: Visit &gt; Sign Up &gt; Add to Cart &gt; Purchase.</w:t>
      </w:r>
    </w:p>
    <w:p>
      <w:pPr>
        <w:pStyle w:val="ListBullet"/>
      </w:pPr>
      <w:r>
        <w:t>• Build visual map in Miro or FigJam.</w:t>
      </w:r>
    </w:p>
    <w:p>
      <w:pPr>
        <w:pStyle w:val="ListBullet"/>
      </w:pPr>
      <w:r>
        <w:t>• Analyze drop-offs and improvement areas using Power BI.</w:t>
      </w:r>
    </w:p>
    <w:p>
      <w:pPr>
        <w:pStyle w:val="Heading2"/>
      </w:pPr>
      <w:r>
        <w:t>📌 Subscription Plan Upgrade Analysis  (Intermediate)</w:t>
      </w:r>
    </w:p>
    <w:p>
      <w:r>
        <w:t>🔸 Use Case: Evaluate which features or events lead users to upgrade plans.</w:t>
      </w:r>
    </w:p>
    <w:p>
      <w:r>
        <w:t>🔧 Tools: SQL, Excel, Tableau</w:t>
      </w:r>
    </w:p>
    <w:p>
      <w:r>
        <w:t>🧩 Suggested Steps:</w:t>
      </w:r>
    </w:p>
    <w:p>
      <w:pPr>
        <w:pStyle w:val="ListBullet"/>
      </w:pPr>
      <w:r>
        <w:t>• Track user activity leading up to upgrade date.</w:t>
      </w:r>
    </w:p>
    <w:p>
      <w:pPr>
        <w:pStyle w:val="ListBullet"/>
      </w:pPr>
      <w:r>
        <w:t>• Use cohorts to compare upgrade rates based on features used.</w:t>
      </w:r>
    </w:p>
    <w:p>
      <w:pPr>
        <w:pStyle w:val="ListBullet"/>
      </w:pPr>
      <w:r>
        <w:t>• Highlight trends like ‘3 logins/week leads to upgrade’.</w:t>
      </w:r>
    </w:p>
    <w:p>
      <w:pPr>
        <w:pStyle w:val="ListBullet"/>
      </w:pPr>
      <w:r>
        <w:t>• Present strategic feature insights in a dashboard.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